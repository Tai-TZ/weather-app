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Weather App – Fullstack Project Plan (Angular 17 + .NET 8 + SQL Server 2022)</w:t>
      </w:r>
    </w:p>
    <w:p>
      <w:pPr>
        <w:pStyle w:val="Heading2"/>
      </w:pPr>
      <w:r>
        <w:t>1. Frontend (Angular 17) – Features</w:t>
      </w:r>
    </w:p>
    <w:p>
      <w:r>
        <w:br/>
        <w:t>A. Public Features (No Login Required):</w:t>
        <w:br/>
        <w:t>1. Search weather by city name (with search history stored in LocalStorage).</w:t>
        <w:br/>
        <w:t>2. View current weather: °C/°F, condition, humidity, wind speed, weather icon.</w:t>
        <w:br/>
        <w:t>3. View 5-day forecast: date, min/max temperature, weather condition.</w:t>
        <w:br/>
        <w:t>4. Show current location when page loads (HTML5 Geolocation API).</w:t>
        <w:br/>
        <w:br/>
        <w:t>B. Logged-in User Features:</w:t>
        <w:br/>
        <w:t>5. Login / Register / Logout (JWT).</w:t>
        <w:br/>
        <w:t>6. View and update profile information (email, password).</w:t>
        <w:br/>
        <w:t>7. Save favorite cities.</w:t>
        <w:br/>
        <w:br/>
        <w:t>C. Administrator Features:</w:t>
        <w:br/>
        <w:t>8. Add / edit / delete weather data (we do not use OpenWeatherMap API).</w:t>
        <w:br/>
        <w:t>9. Manage city list.</w:t>
        <w:br/>
        <w:t>10. Manage user accounts.</w:t>
        <w:br/>
      </w:r>
    </w:p>
    <w:p>
      <w:pPr>
        <w:pStyle w:val="Heading2"/>
      </w:pPr>
      <w:r>
        <w:t>2. Backend (.NET 8) – REST API Endpoints</w:t>
      </w:r>
    </w:p>
    <w:p>
      <w:pPr>
        <w:pStyle w:val="Heading3"/>
      </w:pPr>
      <w:r>
        <w:t>Auth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POST /api/auth/register</w:t>
            </w:r>
          </w:p>
        </w:tc>
        <w:tc>
          <w:tcPr>
            <w:tcW w:type="dxa" w:w="4320"/>
          </w:tcPr>
          <w:p>
            <w:r>
              <w:t>Register new account</w:t>
            </w:r>
          </w:p>
        </w:tc>
      </w:tr>
      <w:tr>
        <w:tc>
          <w:tcPr>
            <w:tcW w:type="dxa" w:w="4320"/>
          </w:tcPr>
          <w:p>
            <w:r>
              <w:t>POST /api/auth/login</w:t>
            </w:r>
          </w:p>
        </w:tc>
        <w:tc>
          <w:tcPr>
            <w:tcW w:type="dxa" w:w="4320"/>
          </w:tcPr>
          <w:p>
            <w:r>
              <w:t>Login and return JWT</w:t>
            </w:r>
          </w:p>
        </w:tc>
      </w:tr>
      <w:tr>
        <w:tc>
          <w:tcPr>
            <w:tcW w:type="dxa" w:w="4320"/>
          </w:tcPr>
          <w:p>
            <w:r>
              <w:t>POST /api/auth/logout</w:t>
            </w:r>
          </w:p>
        </w:tc>
        <w:tc>
          <w:tcPr>
            <w:tcW w:type="dxa" w:w="4320"/>
          </w:tcPr>
          <w:p>
            <w:r>
              <w:t>Logout (optional if JWT stored client-side)</w:t>
            </w:r>
          </w:p>
        </w:tc>
      </w:tr>
      <w:tr>
        <w:tc>
          <w:tcPr>
            <w:tcW w:type="dxa" w:w="4320"/>
          </w:tcPr>
          <w:p>
            <w:r>
              <w:t>GET /api/auth/profile</w:t>
            </w:r>
          </w:p>
        </w:tc>
        <w:tc>
          <w:tcPr>
            <w:tcW w:type="dxa" w:w="4320"/>
          </w:tcPr>
          <w:p>
            <w:r>
              <w:t>Get current user profile</w:t>
            </w:r>
          </w:p>
        </w:tc>
      </w:tr>
    </w:tbl>
    <w:p>
      <w:pPr>
        <w:pStyle w:val="Heading3"/>
      </w:pPr>
      <w:r>
        <w:t>Cities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GET /api/cities</w:t>
            </w:r>
          </w:p>
        </w:tc>
        <w:tc>
          <w:tcPr>
            <w:tcW w:type="dxa" w:w="4320"/>
          </w:tcPr>
          <w:p>
            <w:r>
              <w:t>Get all cities</w:t>
            </w:r>
          </w:p>
        </w:tc>
      </w:tr>
      <w:tr>
        <w:tc>
          <w:tcPr>
            <w:tcW w:type="dxa" w:w="4320"/>
          </w:tcPr>
          <w:p>
            <w:r>
              <w:t>GET /api/cities/{id}</w:t>
            </w:r>
          </w:p>
        </w:tc>
        <w:tc>
          <w:tcPr>
            <w:tcW w:type="dxa" w:w="4320"/>
          </w:tcPr>
          <w:p>
            <w:r>
              <w:t>Get city details</w:t>
            </w:r>
          </w:p>
        </w:tc>
      </w:tr>
      <w:tr>
        <w:tc>
          <w:tcPr>
            <w:tcW w:type="dxa" w:w="4320"/>
          </w:tcPr>
          <w:p>
            <w:r>
              <w:t>POST /api/cities</w:t>
            </w:r>
          </w:p>
        </w:tc>
        <w:tc>
          <w:tcPr>
            <w:tcW w:type="dxa" w:w="4320"/>
          </w:tcPr>
          <w:p>
            <w:r>
              <w:t>Add new city (Admin)</w:t>
            </w:r>
          </w:p>
        </w:tc>
      </w:tr>
      <w:tr>
        <w:tc>
          <w:tcPr>
            <w:tcW w:type="dxa" w:w="4320"/>
          </w:tcPr>
          <w:p>
            <w:r>
              <w:t>PUT /api/cities/{id}</w:t>
            </w:r>
          </w:p>
        </w:tc>
        <w:tc>
          <w:tcPr>
            <w:tcW w:type="dxa" w:w="4320"/>
          </w:tcPr>
          <w:p>
            <w:r>
              <w:t>Update city (Admin)</w:t>
            </w:r>
          </w:p>
        </w:tc>
      </w:tr>
      <w:tr>
        <w:tc>
          <w:tcPr>
            <w:tcW w:type="dxa" w:w="4320"/>
          </w:tcPr>
          <w:p>
            <w:r>
              <w:t>DELETE /api/cities/{id}</w:t>
            </w:r>
          </w:p>
        </w:tc>
        <w:tc>
          <w:tcPr>
            <w:tcW w:type="dxa" w:w="4320"/>
          </w:tcPr>
          <w:p>
            <w:r>
              <w:t>Delete city (Admin)</w:t>
            </w:r>
          </w:p>
        </w:tc>
      </w:tr>
    </w:tbl>
    <w:p>
      <w:pPr>
        <w:pStyle w:val="Heading3"/>
      </w:pPr>
      <w:r>
        <w:t>Weather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GET /api/weather/current/{cityName}</w:t>
            </w:r>
          </w:p>
        </w:tc>
        <w:tc>
          <w:tcPr>
            <w:tcW w:type="dxa" w:w="4320"/>
          </w:tcPr>
          <w:p>
            <w:r>
              <w:t>Get current weather for a city</w:t>
            </w:r>
          </w:p>
        </w:tc>
      </w:tr>
      <w:tr>
        <w:tc>
          <w:tcPr>
            <w:tcW w:type="dxa" w:w="4320"/>
          </w:tcPr>
          <w:p>
            <w:r>
              <w:t>GET /api/weather/forecast/{cityName}</w:t>
            </w:r>
          </w:p>
        </w:tc>
        <w:tc>
          <w:tcPr>
            <w:tcW w:type="dxa" w:w="4320"/>
          </w:tcPr>
          <w:p>
            <w:r>
              <w:t>Get 5-day forecast for a city</w:t>
            </w:r>
          </w:p>
        </w:tc>
      </w:tr>
      <w:tr>
        <w:tc>
          <w:tcPr>
            <w:tcW w:type="dxa" w:w="4320"/>
          </w:tcPr>
          <w:p>
            <w:r>
              <w:t>POST /api/weather</w:t>
            </w:r>
          </w:p>
        </w:tc>
        <w:tc>
          <w:tcPr>
            <w:tcW w:type="dxa" w:w="4320"/>
          </w:tcPr>
          <w:p>
            <w:r>
              <w:t>Add weather data (Admin)</w:t>
            </w:r>
          </w:p>
        </w:tc>
      </w:tr>
      <w:tr>
        <w:tc>
          <w:tcPr>
            <w:tcW w:type="dxa" w:w="4320"/>
          </w:tcPr>
          <w:p>
            <w:r>
              <w:t>PUT /api/weather/{id}</w:t>
            </w:r>
          </w:p>
        </w:tc>
        <w:tc>
          <w:tcPr>
            <w:tcW w:type="dxa" w:w="4320"/>
          </w:tcPr>
          <w:p>
            <w:r>
              <w:t>Update weather data (Admin)</w:t>
            </w:r>
          </w:p>
        </w:tc>
      </w:tr>
      <w:tr>
        <w:tc>
          <w:tcPr>
            <w:tcW w:type="dxa" w:w="4320"/>
          </w:tcPr>
          <w:p>
            <w:r>
              <w:t>DELETE /api/weather/{id}</w:t>
            </w:r>
          </w:p>
        </w:tc>
        <w:tc>
          <w:tcPr>
            <w:tcW w:type="dxa" w:w="4320"/>
          </w:tcPr>
          <w:p>
            <w:r>
              <w:t>Delete weather data (Admin)</w:t>
            </w:r>
          </w:p>
        </w:tc>
      </w:tr>
    </w:tbl>
    <w:p>
      <w:pPr>
        <w:pStyle w:val="Heading3"/>
      </w:pPr>
      <w:r>
        <w:t>Favorites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GET /api/favorites</w:t>
            </w:r>
          </w:p>
        </w:tc>
        <w:tc>
          <w:tcPr>
            <w:tcW w:type="dxa" w:w="4320"/>
          </w:tcPr>
          <w:p>
            <w:r>
              <w:t>Get user's favorite cities</w:t>
            </w:r>
          </w:p>
        </w:tc>
      </w:tr>
      <w:tr>
        <w:tc>
          <w:tcPr>
            <w:tcW w:type="dxa" w:w="4320"/>
          </w:tcPr>
          <w:p>
            <w:r>
              <w:t>POST /api/favorites/{cityId}</w:t>
            </w:r>
          </w:p>
        </w:tc>
        <w:tc>
          <w:tcPr>
            <w:tcW w:type="dxa" w:w="4320"/>
          </w:tcPr>
          <w:p>
            <w:r>
              <w:t>Add city to favorites</w:t>
            </w:r>
          </w:p>
        </w:tc>
      </w:tr>
      <w:tr>
        <w:tc>
          <w:tcPr>
            <w:tcW w:type="dxa" w:w="4320"/>
          </w:tcPr>
          <w:p>
            <w:r>
              <w:t>DELETE /api/favorites/{cityId}</w:t>
            </w:r>
          </w:p>
        </w:tc>
        <w:tc>
          <w:tcPr>
            <w:tcW w:type="dxa" w:w="4320"/>
          </w:tcPr>
          <w:p>
            <w:r>
              <w:t>Remove city from favorites</w:t>
            </w:r>
          </w:p>
        </w:tc>
      </w:tr>
    </w:tbl>
    <w:p>
      <w:pPr>
        <w:pStyle w:val="Heading2"/>
      </w:pPr>
      <w:r>
        <w:t>3. Database (SQL Server 2022) – Tables</w:t>
      </w:r>
    </w:p>
    <w:p>
      <w:r>
        <w:br/>
        <w:t>Users:</w:t>
        <w:br/>
        <w:t>- Id (int, PK) – Primary key</w:t>
        <w:br/>
        <w:t>- Username (nvarchar(50)) – Username</w:t>
        <w:br/>
        <w:t>- Email (nvarchar(100)) – Email address</w:t>
        <w:br/>
        <w:t>- PasswordHash (nvarchar(MAX)) – Hashed password</w:t>
        <w:br/>
        <w:t>- Role (nvarchar(20)) – User role (User/Admin)</w:t>
        <w:br/>
        <w:t>- CreatedAt (datetime) – Account creation date</w:t>
        <w:br/>
        <w:br/>
        <w:t>Cities:</w:t>
        <w:br/>
        <w:t>- Id (int, PK) – Primary key</w:t>
        <w:br/>
        <w:t>- Name (nvarchar(100)) – City name</w:t>
        <w:br/>
        <w:t>- CountryCode (nvarchar(10)) – Country code</w:t>
        <w:br/>
        <w:t>- Latitude (float) – Latitude</w:t>
        <w:br/>
        <w:t>- Longitude (float) – Longitude</w:t>
        <w:br/>
        <w:br/>
        <w:t>WeatherForecasts:</w:t>
        <w:br/>
        <w:t>- Id (int, PK) – Primary key</w:t>
        <w:br/>
        <w:t>- CityId (int, FK) – Linked to Cities</w:t>
        <w:br/>
        <w:t>- Date (datetime) – Forecast date</w:t>
        <w:br/>
        <w:t>- Temperature (float) – Average temperature</w:t>
        <w:br/>
        <w:t>- TempMin (float) – Min temperature</w:t>
        <w:br/>
        <w:t>- TempMax (float) – Max temperature</w:t>
        <w:br/>
        <w:t>- WeatherStatus (nvarchar(50)) – Weather condition</w:t>
        <w:br/>
        <w:t>- Humidity (int) – Humidity percentage</w:t>
        <w:br/>
        <w:t>- WindSpeed (float) – Wind speed</w:t>
        <w:br/>
        <w:t>- CreatedAt (datetime) – Record creation date</w:t>
        <w:br/>
        <w:t>- Source (nvarchar(50)) – Data source</w:t>
        <w:br/>
        <w:br/>
        <w:t>Favorites:</w:t>
        <w:br/>
        <w:t>- UserId (int, FK) – Linked to Users</w:t>
        <w:br/>
        <w:t>- CityId (int, FK) – Linked to Cities</w:t>
        <w:br/>
        <w:t>- CreatedAt (datetime) – Date added to favorites</w:t>
        <w:br/>
      </w:r>
    </w:p>
    <w:p>
      <w:pPr>
        <w:pStyle w:val="Heading2"/>
      </w:pPr>
      <w:r>
        <w:t>4. Development Plan</w:t>
      </w:r>
    </w:p>
    <w:p>
      <w:r>
        <w:br/>
        <w:t>Phase 1 – Backend Setup:</w:t>
        <w:br/>
        <w:t>1. Create .NET 8 Web API project.</w:t>
        <w:br/>
        <w:t>2. Configure SQL Server connection.</w:t>
        <w:br/>
        <w:t>3. Create DbContext and entity classes (User, City, WeatherForecast, Favorite).</w:t>
        <w:br/>
        <w:t>4. Run initial migration.</w:t>
        <w:br/>
        <w:br/>
        <w:t>Phase 2 – Authentication:</w:t>
        <w:br/>
        <w:t>5. Implement register/login APIs (JWT).</w:t>
        <w:br/>
        <w:t>6. Implement JWT authentication middleware.</w:t>
        <w:br/>
        <w:t>7. Implement role-based authorization.</w:t>
        <w:br/>
        <w:br/>
        <w:t>Phase 3 – Cities:</w:t>
        <w:br/>
        <w:t>8. Implement CRUD APIs for Cities.</w:t>
        <w:br/>
        <w:t>9. Validate input data.</w:t>
        <w:br/>
        <w:br/>
        <w:t>Phase 4 – Weather:</w:t>
        <w:br/>
        <w:t>10. Implement current and forecast weather APIs.</w:t>
        <w:br/>
        <w:t>11. Implement CRUD APIs for Weather data (Admin).</w:t>
        <w:br/>
        <w:br/>
        <w:t>Phase 5 – Favorites:</w:t>
        <w:br/>
        <w:t>12. Implement APIs for managing favorite cities.</w:t>
        <w:br/>
        <w:br/>
        <w:t>Phase 6 – Frontend (Angular 17):</w:t>
        <w:br/>
        <w:t>13. Implement Auth (Login/Logout/Register).</w:t>
        <w:br/>
        <w:t>14. Implement Weather UI (Search, Current, Forecast).</w:t>
        <w:br/>
        <w:t>15. Implement Admin UI (City &amp; Weather management).</w:t>
        <w:br/>
        <w:t>16. Implement Favorites UI.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